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4AFEA" w14:textId="77777777" w:rsidR="00076BA8" w:rsidRPr="00076BA8" w:rsidRDefault="00076BA8" w:rsidP="00076BA8">
      <w:pPr>
        <w:pStyle w:val="NormalWeb"/>
        <w:rPr>
          <w:rFonts w:asciiTheme="majorHAnsi" w:hAnsiTheme="majorHAnsi" w:cstheme="majorHAnsi"/>
        </w:rPr>
      </w:pPr>
      <w:r w:rsidRPr="00076BA8">
        <w:rPr>
          <w:rStyle w:val="Strong"/>
          <w:rFonts w:asciiTheme="majorHAnsi" w:hAnsiTheme="majorHAnsi" w:cstheme="majorHAnsi"/>
        </w:rPr>
        <w:t>Finalized Literature Review</w:t>
      </w:r>
    </w:p>
    <w:p w14:paraId="404D73CF" w14:textId="77777777" w:rsidR="00076BA8" w:rsidRPr="00076BA8" w:rsidRDefault="00076BA8" w:rsidP="00076BA8">
      <w:pPr>
        <w:pStyle w:val="NormalWeb"/>
        <w:rPr>
          <w:rFonts w:asciiTheme="majorHAnsi" w:hAnsiTheme="majorHAnsi" w:cstheme="majorHAnsi"/>
        </w:rPr>
      </w:pPr>
      <w:r w:rsidRPr="00076BA8">
        <w:rPr>
          <w:rStyle w:val="Strong"/>
          <w:rFonts w:asciiTheme="majorHAnsi" w:hAnsiTheme="majorHAnsi" w:cstheme="majorHAnsi"/>
        </w:rPr>
        <w:t>Introduction</w:t>
      </w:r>
    </w:p>
    <w:p w14:paraId="766090D5" w14:textId="77777777" w:rsidR="00076BA8" w:rsidRPr="00076BA8" w:rsidRDefault="00076BA8" w:rsidP="00076BA8">
      <w:pPr>
        <w:pStyle w:val="NormalWeb"/>
        <w:rPr>
          <w:rFonts w:asciiTheme="majorHAnsi" w:hAnsiTheme="majorHAnsi" w:cstheme="majorHAnsi"/>
        </w:rPr>
      </w:pPr>
      <w:r w:rsidRPr="00076BA8">
        <w:rPr>
          <w:rFonts w:asciiTheme="majorHAnsi" w:hAnsiTheme="majorHAnsi" w:cstheme="majorHAnsi"/>
        </w:rPr>
        <w:t xml:space="preserve">This literature review explores the integration of evolutionary algorithms and neural networks to enhance autonomous vehicle technology. By </w:t>
      </w:r>
      <w:proofErr w:type="spellStart"/>
      <w:r w:rsidRPr="00076BA8">
        <w:rPr>
          <w:rFonts w:asciiTheme="majorHAnsi" w:hAnsiTheme="majorHAnsi" w:cstheme="majorHAnsi"/>
        </w:rPr>
        <w:t>analyzing</w:t>
      </w:r>
      <w:proofErr w:type="spellEnd"/>
      <w:r w:rsidRPr="00076BA8">
        <w:rPr>
          <w:rFonts w:asciiTheme="majorHAnsi" w:hAnsiTheme="majorHAnsi" w:cstheme="majorHAnsi"/>
        </w:rPr>
        <w:t xml:space="preserve"> current methodologies and identifying research gaps, this review aims to establish a foundation for further research in this field. The objective is to develop self-driving cars that can adapt and improve over time, increasing their safety and efficiency in complex driving environments.</w:t>
      </w:r>
    </w:p>
    <w:p w14:paraId="71A123E7" w14:textId="77777777" w:rsidR="00076BA8" w:rsidRPr="00076BA8" w:rsidRDefault="00076BA8" w:rsidP="00076BA8">
      <w:pPr>
        <w:pStyle w:val="NormalWeb"/>
        <w:rPr>
          <w:rFonts w:asciiTheme="majorHAnsi" w:hAnsiTheme="majorHAnsi" w:cstheme="majorHAnsi"/>
        </w:rPr>
      </w:pPr>
      <w:r w:rsidRPr="00076BA8">
        <w:rPr>
          <w:rStyle w:val="Strong"/>
          <w:rFonts w:asciiTheme="majorHAnsi" w:hAnsiTheme="majorHAnsi" w:cstheme="majorHAnsi"/>
        </w:rPr>
        <w:t>Evolutionary Algorithms</w:t>
      </w:r>
    </w:p>
    <w:p w14:paraId="4DEB3DBE" w14:textId="77777777" w:rsidR="00076BA8" w:rsidRPr="00076BA8" w:rsidRDefault="00076BA8" w:rsidP="00076BA8">
      <w:pPr>
        <w:pStyle w:val="NormalWeb"/>
        <w:rPr>
          <w:rFonts w:asciiTheme="majorHAnsi" w:hAnsiTheme="majorHAnsi" w:cstheme="majorHAnsi"/>
        </w:rPr>
      </w:pPr>
      <w:r w:rsidRPr="00076BA8">
        <w:rPr>
          <w:rFonts w:asciiTheme="majorHAnsi" w:hAnsiTheme="majorHAnsi" w:cstheme="majorHAnsi"/>
        </w:rPr>
        <w:t xml:space="preserve">The study titled "Neural Network Guided Evolutionary Fuzzing for Finding Traffic Violations of Autonomous Vehicles" presents </w:t>
      </w:r>
      <w:proofErr w:type="spellStart"/>
      <w:r w:rsidRPr="00076BA8">
        <w:rPr>
          <w:rFonts w:asciiTheme="majorHAnsi" w:hAnsiTheme="majorHAnsi" w:cstheme="majorHAnsi"/>
        </w:rPr>
        <w:t>AutoFuzz</w:t>
      </w:r>
      <w:proofErr w:type="spellEnd"/>
      <w:r w:rsidRPr="00076BA8">
        <w:rPr>
          <w:rFonts w:asciiTheme="majorHAnsi" w:hAnsiTheme="majorHAnsi" w:cstheme="majorHAnsi"/>
        </w:rPr>
        <w:t xml:space="preserve">, an innovative approach leveraging evolutionary algorithms to detect traffic violations in autonomous vehicles. By creating specific traffic scenarios within a simulation environment, this method aims to test and enhance the reliability of autonomous vehicle controllers. </w:t>
      </w:r>
      <w:proofErr w:type="spellStart"/>
      <w:r w:rsidRPr="00076BA8">
        <w:rPr>
          <w:rFonts w:asciiTheme="majorHAnsi" w:hAnsiTheme="majorHAnsi" w:cstheme="majorHAnsi"/>
        </w:rPr>
        <w:t>AutoFuzz</w:t>
      </w:r>
      <w:proofErr w:type="spellEnd"/>
      <w:r w:rsidRPr="00076BA8">
        <w:rPr>
          <w:rFonts w:asciiTheme="majorHAnsi" w:hAnsiTheme="majorHAnsi" w:cstheme="majorHAnsi"/>
        </w:rPr>
        <w:t xml:space="preserve"> effectively identifies rare and complex traffic violations that traditional testing methods might overlook, thereby demonstrating the potential of evolutionary algorithms in bolstering the safety of autonomous vehicles (AVs)​</w:t>
      </w:r>
      <w:r w:rsidRPr="00076BA8">
        <w:rPr>
          <w:rStyle w:val="text-token-text-secondary"/>
          <w:rFonts w:asciiTheme="majorHAnsi" w:hAnsiTheme="majorHAnsi" w:cstheme="majorHAnsi"/>
        </w:rPr>
        <w:t xml:space="preserve"> (</w:t>
      </w:r>
      <w:hyperlink r:id="rId6" w:tgtFrame="_blank" w:history="1">
        <w:r w:rsidRPr="00076BA8">
          <w:rPr>
            <w:rStyle w:val="Hyperlink"/>
            <w:rFonts w:asciiTheme="majorHAnsi" w:hAnsiTheme="majorHAnsi" w:cstheme="majorHAnsi"/>
          </w:rPr>
          <w:t>ar5iv</w:t>
        </w:r>
      </w:hyperlink>
      <w:r w:rsidRPr="00076BA8">
        <w:rPr>
          <w:rStyle w:val="text-token-text-secondary"/>
          <w:rFonts w:asciiTheme="majorHAnsi" w:hAnsiTheme="majorHAnsi" w:cstheme="majorHAnsi"/>
        </w:rPr>
        <w:t>)</w:t>
      </w:r>
      <w:r w:rsidRPr="00076BA8">
        <w:rPr>
          <w:rFonts w:asciiTheme="majorHAnsi" w:hAnsiTheme="majorHAnsi" w:cstheme="majorHAnsi"/>
        </w:rPr>
        <w:t>​.</w:t>
      </w:r>
    </w:p>
    <w:p w14:paraId="54AC805B" w14:textId="77777777" w:rsidR="00076BA8" w:rsidRPr="00076BA8" w:rsidRDefault="00076BA8" w:rsidP="00076BA8">
      <w:pPr>
        <w:pStyle w:val="NormalWeb"/>
        <w:rPr>
          <w:rFonts w:asciiTheme="majorHAnsi" w:hAnsiTheme="majorHAnsi" w:cstheme="majorHAnsi"/>
        </w:rPr>
      </w:pPr>
      <w:r w:rsidRPr="00076BA8">
        <w:rPr>
          <w:rFonts w:asciiTheme="majorHAnsi" w:hAnsiTheme="majorHAnsi" w:cstheme="majorHAnsi"/>
        </w:rPr>
        <w:t>Another significant contribution to this field is the review paper "Evolutionary Neural Networks for Deep Learning: A Review." This paper delves into the utilization of evolutionary algorithms to optimize neural networks for deep learning applications, emphasizing the adaptive mechanisms inherent in evolutionary processes. The review highlights that evolutionary neural networks (ENNs) offer robust and efficient models for addressing complex problems, making them highly suitable for applications in autonomous driving technologies​</w:t>
      </w:r>
      <w:r w:rsidRPr="00076BA8">
        <w:rPr>
          <w:rStyle w:val="text-token-text-secondary"/>
          <w:rFonts w:asciiTheme="majorHAnsi" w:hAnsiTheme="majorHAnsi" w:cstheme="majorHAnsi"/>
        </w:rPr>
        <w:t xml:space="preserve"> (</w:t>
      </w:r>
      <w:hyperlink r:id="rId7" w:tgtFrame="_blank" w:history="1">
        <w:r w:rsidRPr="00076BA8">
          <w:rPr>
            <w:rStyle w:val="Hyperlink"/>
            <w:rFonts w:asciiTheme="majorHAnsi" w:hAnsiTheme="majorHAnsi" w:cstheme="majorHAnsi"/>
          </w:rPr>
          <w:t>ar5iv</w:t>
        </w:r>
      </w:hyperlink>
      <w:r w:rsidRPr="00076BA8">
        <w:rPr>
          <w:rStyle w:val="text-token-text-secondary"/>
          <w:rFonts w:asciiTheme="majorHAnsi" w:hAnsiTheme="majorHAnsi" w:cstheme="majorHAnsi"/>
        </w:rPr>
        <w:t>)</w:t>
      </w:r>
      <w:r w:rsidRPr="00076BA8">
        <w:rPr>
          <w:rFonts w:asciiTheme="majorHAnsi" w:hAnsiTheme="majorHAnsi" w:cstheme="majorHAnsi"/>
        </w:rPr>
        <w:t>​.</w:t>
      </w:r>
    </w:p>
    <w:p w14:paraId="78C51732" w14:textId="77777777" w:rsidR="00076BA8" w:rsidRPr="00076BA8" w:rsidRDefault="00076BA8" w:rsidP="00076BA8">
      <w:pPr>
        <w:pStyle w:val="NormalWeb"/>
        <w:rPr>
          <w:rFonts w:asciiTheme="majorHAnsi" w:hAnsiTheme="majorHAnsi" w:cstheme="majorHAnsi"/>
        </w:rPr>
      </w:pPr>
      <w:r w:rsidRPr="00076BA8">
        <w:rPr>
          <w:rStyle w:val="Strong"/>
          <w:rFonts w:asciiTheme="majorHAnsi" w:hAnsiTheme="majorHAnsi" w:cstheme="majorHAnsi"/>
        </w:rPr>
        <w:t>Simulation Environments</w:t>
      </w:r>
    </w:p>
    <w:p w14:paraId="3C17C7D5" w14:textId="77777777" w:rsidR="00076BA8" w:rsidRPr="00076BA8" w:rsidRDefault="00076BA8" w:rsidP="00076BA8">
      <w:pPr>
        <w:pStyle w:val="NormalWeb"/>
        <w:rPr>
          <w:rFonts w:asciiTheme="majorHAnsi" w:hAnsiTheme="majorHAnsi" w:cstheme="majorHAnsi"/>
        </w:rPr>
      </w:pPr>
      <w:r w:rsidRPr="00076BA8">
        <w:rPr>
          <w:rFonts w:asciiTheme="majorHAnsi" w:hAnsiTheme="majorHAnsi" w:cstheme="majorHAnsi"/>
        </w:rPr>
        <w:t>The role of simulation environments in the development and testing of autonomous vehicles is underscored in several studies. The paper "Neural Network Guided Evolutionary Fuzzing for Finding Traffic Violations of Autonomous Vehicles" also highlights the use of high-fidelity simulation environments to rigorously test AV controllers. These environments enable the creation of diverse and challenging driving scenarios, which are crucial for the safe and effective development of AV technologies​</w:t>
      </w:r>
      <w:r w:rsidRPr="00076BA8">
        <w:rPr>
          <w:rStyle w:val="text-token-text-secondary"/>
          <w:rFonts w:asciiTheme="majorHAnsi" w:hAnsiTheme="majorHAnsi" w:cstheme="majorHAnsi"/>
        </w:rPr>
        <w:t xml:space="preserve"> (</w:t>
      </w:r>
      <w:hyperlink r:id="rId8" w:tgtFrame="_blank" w:history="1">
        <w:r w:rsidRPr="00076BA8">
          <w:rPr>
            <w:rStyle w:val="Hyperlink"/>
            <w:rFonts w:asciiTheme="majorHAnsi" w:hAnsiTheme="majorHAnsi" w:cstheme="majorHAnsi"/>
          </w:rPr>
          <w:t>ar5iv</w:t>
        </w:r>
      </w:hyperlink>
      <w:r w:rsidRPr="00076BA8">
        <w:rPr>
          <w:rStyle w:val="text-token-text-secondary"/>
          <w:rFonts w:asciiTheme="majorHAnsi" w:hAnsiTheme="majorHAnsi" w:cstheme="majorHAnsi"/>
        </w:rPr>
        <w:t>)</w:t>
      </w:r>
      <w:r w:rsidRPr="00076BA8">
        <w:rPr>
          <w:rFonts w:asciiTheme="majorHAnsi" w:hAnsiTheme="majorHAnsi" w:cstheme="majorHAnsi"/>
        </w:rPr>
        <w:t>​.</w:t>
      </w:r>
    </w:p>
    <w:p w14:paraId="775A1B28" w14:textId="77777777" w:rsidR="00076BA8" w:rsidRPr="00076BA8" w:rsidRDefault="00076BA8" w:rsidP="00076BA8">
      <w:pPr>
        <w:pStyle w:val="NormalWeb"/>
        <w:rPr>
          <w:rFonts w:asciiTheme="majorHAnsi" w:hAnsiTheme="majorHAnsi" w:cstheme="majorHAnsi"/>
        </w:rPr>
      </w:pPr>
      <w:r w:rsidRPr="00076BA8">
        <w:rPr>
          <w:rFonts w:asciiTheme="majorHAnsi" w:hAnsiTheme="majorHAnsi" w:cstheme="majorHAnsi"/>
        </w:rPr>
        <w:t>Furthermore, the study "Autonomous Vehicles: Evolution of Artificial Intelligence and Learning Algorithms" outlines the comprehensive stages involved in AI model training and deployment, with a particular focus on the critical role that simulation environments play in testing and refining these technologies. The paper posits that high-</w:t>
      </w:r>
      <w:r w:rsidRPr="00076BA8">
        <w:rPr>
          <w:rFonts w:asciiTheme="majorHAnsi" w:hAnsiTheme="majorHAnsi" w:cstheme="majorHAnsi"/>
        </w:rPr>
        <w:lastRenderedPageBreak/>
        <w:t>fidelity simulations are indispensable for the systematic and robust development of autonomous vehicle systems, ensuring their operational reliability and safety in real-world conditions​</w:t>
      </w:r>
      <w:r w:rsidRPr="00076BA8">
        <w:rPr>
          <w:rStyle w:val="text-token-text-secondary"/>
          <w:rFonts w:asciiTheme="majorHAnsi" w:hAnsiTheme="majorHAnsi" w:cstheme="majorHAnsi"/>
        </w:rPr>
        <w:t xml:space="preserve"> (</w:t>
      </w:r>
      <w:hyperlink r:id="rId9" w:tgtFrame="_blank" w:history="1">
        <w:r w:rsidRPr="00076BA8">
          <w:rPr>
            <w:rStyle w:val="Hyperlink"/>
            <w:rFonts w:asciiTheme="majorHAnsi" w:hAnsiTheme="majorHAnsi" w:cstheme="majorHAnsi"/>
          </w:rPr>
          <w:t>ar5iv</w:t>
        </w:r>
      </w:hyperlink>
      <w:r w:rsidRPr="00076BA8">
        <w:rPr>
          <w:rStyle w:val="text-token-text-secondary"/>
          <w:rFonts w:asciiTheme="majorHAnsi" w:hAnsiTheme="majorHAnsi" w:cstheme="majorHAnsi"/>
        </w:rPr>
        <w:t>)</w:t>
      </w:r>
      <w:r w:rsidRPr="00076BA8">
        <w:rPr>
          <w:rFonts w:asciiTheme="majorHAnsi" w:hAnsiTheme="majorHAnsi" w:cstheme="majorHAnsi"/>
        </w:rPr>
        <w:t>​.</w:t>
      </w:r>
    </w:p>
    <w:p w14:paraId="56D0B322" w14:textId="77777777" w:rsidR="00076BA8" w:rsidRPr="00076BA8" w:rsidRDefault="00076BA8" w:rsidP="00076BA8">
      <w:pPr>
        <w:pStyle w:val="NormalWeb"/>
        <w:rPr>
          <w:rFonts w:asciiTheme="majorHAnsi" w:hAnsiTheme="majorHAnsi" w:cstheme="majorHAnsi"/>
        </w:rPr>
      </w:pPr>
      <w:r w:rsidRPr="00076BA8">
        <w:rPr>
          <w:rStyle w:val="Strong"/>
          <w:rFonts w:asciiTheme="majorHAnsi" w:hAnsiTheme="majorHAnsi" w:cstheme="majorHAnsi"/>
        </w:rPr>
        <w:t>Neural Network Optimization</w:t>
      </w:r>
    </w:p>
    <w:p w14:paraId="1F7504E2" w14:textId="77777777" w:rsidR="00076BA8" w:rsidRPr="00076BA8" w:rsidRDefault="00076BA8" w:rsidP="00076BA8">
      <w:pPr>
        <w:pStyle w:val="NormalWeb"/>
        <w:rPr>
          <w:rFonts w:asciiTheme="majorHAnsi" w:hAnsiTheme="majorHAnsi" w:cstheme="majorHAnsi"/>
        </w:rPr>
      </w:pPr>
      <w:r w:rsidRPr="00076BA8">
        <w:rPr>
          <w:rFonts w:asciiTheme="majorHAnsi" w:hAnsiTheme="majorHAnsi" w:cstheme="majorHAnsi"/>
        </w:rPr>
        <w:t>Optimization of neural networks using evolutionary algorithms is a focal point in the literature. The review paper "Evolutionary Neural Networks for Deep Learning: A Review" provides an extensive examination of how evolutionary algorithms can enhance the performance and robustness of neural networks. The adaptive nature of these algorithms is particularly advantageous, as it allows for continuous improvement of the neural network models, making them more resilient and effective in dynamic and unpredictable environments​</w:t>
      </w:r>
      <w:r w:rsidRPr="00076BA8">
        <w:rPr>
          <w:rStyle w:val="text-token-text-secondary"/>
          <w:rFonts w:asciiTheme="majorHAnsi" w:hAnsiTheme="majorHAnsi" w:cstheme="majorHAnsi"/>
        </w:rPr>
        <w:t xml:space="preserve"> (</w:t>
      </w:r>
      <w:hyperlink r:id="rId10" w:tgtFrame="_blank" w:history="1">
        <w:r w:rsidRPr="00076BA8">
          <w:rPr>
            <w:rStyle w:val="Hyperlink"/>
            <w:rFonts w:asciiTheme="majorHAnsi" w:hAnsiTheme="majorHAnsi" w:cstheme="majorHAnsi"/>
          </w:rPr>
          <w:t>ar5iv</w:t>
        </w:r>
      </w:hyperlink>
      <w:r w:rsidRPr="00076BA8">
        <w:rPr>
          <w:rStyle w:val="text-token-text-secondary"/>
          <w:rFonts w:asciiTheme="majorHAnsi" w:hAnsiTheme="majorHAnsi" w:cstheme="majorHAnsi"/>
        </w:rPr>
        <w:t>)</w:t>
      </w:r>
      <w:r w:rsidRPr="00076BA8">
        <w:rPr>
          <w:rFonts w:asciiTheme="majorHAnsi" w:hAnsiTheme="majorHAnsi" w:cstheme="majorHAnsi"/>
        </w:rPr>
        <w:t>​.</w:t>
      </w:r>
    </w:p>
    <w:p w14:paraId="67490A4C" w14:textId="77777777" w:rsidR="00076BA8" w:rsidRPr="00076BA8" w:rsidRDefault="00076BA8" w:rsidP="00076BA8">
      <w:pPr>
        <w:pStyle w:val="NormalWeb"/>
        <w:rPr>
          <w:rFonts w:asciiTheme="majorHAnsi" w:hAnsiTheme="majorHAnsi" w:cstheme="majorHAnsi"/>
        </w:rPr>
      </w:pPr>
      <w:r w:rsidRPr="00076BA8">
        <w:rPr>
          <w:rFonts w:asciiTheme="majorHAnsi" w:hAnsiTheme="majorHAnsi" w:cstheme="majorHAnsi"/>
        </w:rPr>
        <w:t>Similarly, the study "Deviation Sequence Neural Network Control for Path Tracking of Autonomous Vehicles" compares neural network control to model predictive control (MPC) for path tracking in autonomous vehicles. The findings suggest that neural network control offers superior adaptability and performance in complex driving scenarios, thereby underscoring the efficacy of neural network optimization techniques in enhancing autonomous vehicle operations​</w:t>
      </w:r>
      <w:r w:rsidRPr="00076BA8">
        <w:rPr>
          <w:rStyle w:val="text-token-text-secondary"/>
          <w:rFonts w:asciiTheme="majorHAnsi" w:hAnsiTheme="majorHAnsi" w:cstheme="majorHAnsi"/>
        </w:rPr>
        <w:t xml:space="preserve"> (</w:t>
      </w:r>
      <w:hyperlink r:id="rId11" w:tgtFrame="_blank" w:history="1">
        <w:r w:rsidRPr="00076BA8">
          <w:rPr>
            <w:rStyle w:val="Hyperlink"/>
            <w:rFonts w:asciiTheme="majorHAnsi" w:hAnsiTheme="majorHAnsi" w:cstheme="majorHAnsi"/>
          </w:rPr>
          <w:t>ar5iv</w:t>
        </w:r>
      </w:hyperlink>
      <w:r w:rsidRPr="00076BA8">
        <w:rPr>
          <w:rStyle w:val="text-token-text-secondary"/>
          <w:rFonts w:asciiTheme="majorHAnsi" w:hAnsiTheme="majorHAnsi" w:cstheme="majorHAnsi"/>
        </w:rPr>
        <w:t>)</w:t>
      </w:r>
      <w:r w:rsidRPr="00076BA8">
        <w:rPr>
          <w:rFonts w:asciiTheme="majorHAnsi" w:hAnsiTheme="majorHAnsi" w:cstheme="majorHAnsi"/>
        </w:rPr>
        <w:t>​.</w:t>
      </w:r>
    </w:p>
    <w:p w14:paraId="781CE849" w14:textId="77777777" w:rsidR="00076BA8" w:rsidRPr="00076BA8" w:rsidRDefault="00076BA8" w:rsidP="00076BA8">
      <w:pPr>
        <w:pStyle w:val="NormalWeb"/>
        <w:rPr>
          <w:rFonts w:asciiTheme="majorHAnsi" w:hAnsiTheme="majorHAnsi" w:cstheme="majorHAnsi"/>
        </w:rPr>
      </w:pPr>
      <w:r w:rsidRPr="00076BA8">
        <w:rPr>
          <w:rStyle w:val="Strong"/>
          <w:rFonts w:asciiTheme="majorHAnsi" w:hAnsiTheme="majorHAnsi" w:cstheme="majorHAnsi"/>
        </w:rPr>
        <w:t>Autonomous Driving Applications</w:t>
      </w:r>
    </w:p>
    <w:p w14:paraId="08084131" w14:textId="77777777" w:rsidR="00076BA8" w:rsidRPr="00076BA8" w:rsidRDefault="00076BA8" w:rsidP="00076BA8">
      <w:pPr>
        <w:pStyle w:val="NormalWeb"/>
        <w:rPr>
          <w:rFonts w:asciiTheme="majorHAnsi" w:hAnsiTheme="majorHAnsi" w:cstheme="majorHAnsi"/>
        </w:rPr>
      </w:pPr>
      <w:r w:rsidRPr="00076BA8">
        <w:rPr>
          <w:rFonts w:asciiTheme="majorHAnsi" w:hAnsiTheme="majorHAnsi" w:cstheme="majorHAnsi"/>
        </w:rPr>
        <w:t>In the context of autonomous driving applications, the paper "Path Planning and Collision Avoidance for Autonomous Surface Vehicles" reviews the application of evolutionary algorithms for path planning and collision avoidance. The study illustrates that evolutionary algorithms provide flexible and adaptive solutions for navigating dynamic environments, which is essential for the safe operation of autonomous vehicles​</w:t>
      </w:r>
      <w:r w:rsidRPr="00076BA8">
        <w:rPr>
          <w:rStyle w:val="text-token-text-secondary"/>
          <w:rFonts w:asciiTheme="majorHAnsi" w:hAnsiTheme="majorHAnsi" w:cstheme="majorHAnsi"/>
        </w:rPr>
        <w:t xml:space="preserve"> (</w:t>
      </w:r>
      <w:hyperlink r:id="rId12" w:tgtFrame="_blank" w:history="1">
        <w:r w:rsidRPr="00076BA8">
          <w:rPr>
            <w:rStyle w:val="Hyperlink"/>
            <w:rFonts w:asciiTheme="majorHAnsi" w:hAnsiTheme="majorHAnsi" w:cstheme="majorHAnsi"/>
          </w:rPr>
          <w:t>ar5iv</w:t>
        </w:r>
      </w:hyperlink>
      <w:r w:rsidRPr="00076BA8">
        <w:rPr>
          <w:rStyle w:val="text-token-text-secondary"/>
          <w:rFonts w:asciiTheme="majorHAnsi" w:hAnsiTheme="majorHAnsi" w:cstheme="majorHAnsi"/>
        </w:rPr>
        <w:t>)</w:t>
      </w:r>
      <w:r w:rsidRPr="00076BA8">
        <w:rPr>
          <w:rFonts w:asciiTheme="majorHAnsi" w:hAnsiTheme="majorHAnsi" w:cstheme="majorHAnsi"/>
        </w:rPr>
        <w:t>​.</w:t>
      </w:r>
    </w:p>
    <w:p w14:paraId="3FB9B444" w14:textId="77777777" w:rsidR="00076BA8" w:rsidRPr="00076BA8" w:rsidRDefault="00076BA8" w:rsidP="00076BA8">
      <w:pPr>
        <w:pStyle w:val="NormalWeb"/>
        <w:rPr>
          <w:rFonts w:asciiTheme="majorHAnsi" w:hAnsiTheme="majorHAnsi" w:cstheme="majorHAnsi"/>
        </w:rPr>
      </w:pPr>
      <w:r w:rsidRPr="00076BA8">
        <w:rPr>
          <w:rFonts w:asciiTheme="majorHAnsi" w:hAnsiTheme="majorHAnsi" w:cstheme="majorHAnsi"/>
        </w:rPr>
        <w:t>Additionally, the study "Autonomous Vehicles: Evolution of Artificial Intelligence and Learning Algorithms" discusses the integration of AI and machine learning into AVs, addressing crucial issues such as ethical considerations and security. The paper emphasizes that the application of AI in AVs significantly enhances their operational efficiency, safety, and robustness, making these technologies more reliable for public use​</w:t>
      </w:r>
      <w:r w:rsidRPr="00076BA8">
        <w:rPr>
          <w:rStyle w:val="text-token-text-secondary"/>
          <w:rFonts w:asciiTheme="majorHAnsi" w:hAnsiTheme="majorHAnsi" w:cstheme="majorHAnsi"/>
        </w:rPr>
        <w:t xml:space="preserve"> (</w:t>
      </w:r>
      <w:hyperlink r:id="rId13" w:tgtFrame="_blank" w:history="1">
        <w:r w:rsidRPr="00076BA8">
          <w:rPr>
            <w:rStyle w:val="Hyperlink"/>
            <w:rFonts w:asciiTheme="majorHAnsi" w:hAnsiTheme="majorHAnsi" w:cstheme="majorHAnsi"/>
          </w:rPr>
          <w:t>ar5iv</w:t>
        </w:r>
      </w:hyperlink>
      <w:r w:rsidRPr="00076BA8">
        <w:rPr>
          <w:rStyle w:val="text-token-text-secondary"/>
          <w:rFonts w:asciiTheme="majorHAnsi" w:hAnsiTheme="majorHAnsi" w:cstheme="majorHAnsi"/>
        </w:rPr>
        <w:t>)</w:t>
      </w:r>
      <w:r w:rsidRPr="00076BA8">
        <w:rPr>
          <w:rFonts w:asciiTheme="majorHAnsi" w:hAnsiTheme="majorHAnsi" w:cstheme="majorHAnsi"/>
        </w:rPr>
        <w:t>​.</w:t>
      </w:r>
    </w:p>
    <w:p w14:paraId="524568C6" w14:textId="77777777" w:rsidR="00076BA8" w:rsidRPr="00076BA8" w:rsidRDefault="00076BA8" w:rsidP="00076BA8">
      <w:pPr>
        <w:pStyle w:val="NormalWeb"/>
        <w:rPr>
          <w:rFonts w:asciiTheme="majorHAnsi" w:hAnsiTheme="majorHAnsi" w:cstheme="majorHAnsi"/>
        </w:rPr>
      </w:pPr>
      <w:r w:rsidRPr="00076BA8">
        <w:rPr>
          <w:rStyle w:val="Strong"/>
          <w:rFonts w:asciiTheme="majorHAnsi" w:hAnsiTheme="majorHAnsi" w:cstheme="majorHAnsi"/>
        </w:rPr>
        <w:t>Gaps and Research Questions</w:t>
      </w:r>
    </w:p>
    <w:p w14:paraId="4BD14620" w14:textId="77777777" w:rsidR="00076BA8" w:rsidRPr="00076BA8" w:rsidRDefault="00076BA8" w:rsidP="00076BA8">
      <w:pPr>
        <w:pStyle w:val="NormalWeb"/>
        <w:rPr>
          <w:rFonts w:asciiTheme="majorHAnsi" w:hAnsiTheme="majorHAnsi" w:cstheme="majorHAnsi"/>
        </w:rPr>
      </w:pPr>
      <w:r w:rsidRPr="00076BA8">
        <w:rPr>
          <w:rFonts w:asciiTheme="majorHAnsi" w:hAnsiTheme="majorHAnsi" w:cstheme="majorHAnsi"/>
        </w:rPr>
        <w:t>The literature reveals several gaps that warrant further investigation. One significant gap is the limited research on the use of evolutionary algorithms for real-time adaptation and decision-making in autonomous vehicles. This raises the question: How can evolutionary algorithms be integrated into AV systems for real-time adaptation to dynamic driving environments?</w:t>
      </w:r>
    </w:p>
    <w:p w14:paraId="367C1D6E" w14:textId="77777777" w:rsidR="00076BA8" w:rsidRPr="00076BA8" w:rsidRDefault="00076BA8" w:rsidP="00076BA8">
      <w:pPr>
        <w:pStyle w:val="NormalWeb"/>
        <w:rPr>
          <w:rFonts w:asciiTheme="majorHAnsi" w:hAnsiTheme="majorHAnsi" w:cstheme="majorHAnsi"/>
        </w:rPr>
      </w:pPr>
      <w:r w:rsidRPr="00076BA8">
        <w:rPr>
          <w:rFonts w:asciiTheme="majorHAnsi" w:hAnsiTheme="majorHAnsi" w:cstheme="majorHAnsi"/>
        </w:rPr>
        <w:lastRenderedPageBreak/>
        <w:t>Another identified gap is the challenge of scaling high-fidelity simulation environments to comprehensively test a wide range of scenarios. This leads to the question: What methods can be employed to scale high-fidelity simulations for thorough testing of AV controllers?</w:t>
      </w:r>
    </w:p>
    <w:p w14:paraId="5281DCB3" w14:textId="77777777" w:rsidR="00076BA8" w:rsidRPr="00076BA8" w:rsidRDefault="00076BA8" w:rsidP="00076BA8">
      <w:pPr>
        <w:pStyle w:val="NormalWeb"/>
        <w:rPr>
          <w:rFonts w:asciiTheme="majorHAnsi" w:hAnsiTheme="majorHAnsi" w:cstheme="majorHAnsi"/>
        </w:rPr>
      </w:pPr>
      <w:r w:rsidRPr="00076BA8">
        <w:rPr>
          <w:rFonts w:asciiTheme="majorHAnsi" w:hAnsiTheme="majorHAnsi" w:cstheme="majorHAnsi"/>
        </w:rPr>
        <w:t>The robustness of neural network controllers under diverse and unpredictable driving conditions also requires more robust testing methodologies. Consequently, the question arises: How can the robustness of neural network controllers be improved and tested in varied scenarios?</w:t>
      </w:r>
    </w:p>
    <w:p w14:paraId="5AFCB3C4" w14:textId="77777777" w:rsidR="00076BA8" w:rsidRPr="00076BA8" w:rsidRDefault="00076BA8" w:rsidP="00076BA8">
      <w:pPr>
        <w:pStyle w:val="NormalWeb"/>
        <w:rPr>
          <w:rFonts w:asciiTheme="majorHAnsi" w:hAnsiTheme="majorHAnsi" w:cstheme="majorHAnsi"/>
        </w:rPr>
      </w:pPr>
      <w:r w:rsidRPr="00076BA8">
        <w:rPr>
          <w:rFonts w:asciiTheme="majorHAnsi" w:hAnsiTheme="majorHAnsi" w:cstheme="majorHAnsi"/>
        </w:rPr>
        <w:t>Lastly, there is an insufficient focus on ethical considerations and bias mitigation in AI-driven AV software. Addressing this gap involves exploring the question: What strategies can be implemented to address ethical considerations and mitigate biases in AI models used in AVs?</w:t>
      </w:r>
    </w:p>
    <w:p w14:paraId="2B893FE5" w14:textId="77777777" w:rsidR="00076BA8" w:rsidRPr="00076BA8" w:rsidRDefault="00076BA8" w:rsidP="00076BA8">
      <w:pPr>
        <w:pStyle w:val="NormalWeb"/>
        <w:rPr>
          <w:rFonts w:asciiTheme="majorHAnsi" w:hAnsiTheme="majorHAnsi" w:cstheme="majorHAnsi"/>
        </w:rPr>
      </w:pPr>
      <w:r w:rsidRPr="00076BA8">
        <w:rPr>
          <w:rStyle w:val="Strong"/>
          <w:rFonts w:asciiTheme="majorHAnsi" w:hAnsiTheme="majorHAnsi" w:cstheme="majorHAnsi"/>
        </w:rPr>
        <w:t>Conclusion</w:t>
      </w:r>
    </w:p>
    <w:p w14:paraId="4B64F7ED" w14:textId="77777777" w:rsidR="00076BA8" w:rsidRPr="00076BA8" w:rsidRDefault="00076BA8" w:rsidP="00076BA8">
      <w:pPr>
        <w:pStyle w:val="NormalWeb"/>
        <w:rPr>
          <w:rFonts w:asciiTheme="majorHAnsi" w:hAnsiTheme="majorHAnsi" w:cstheme="majorHAnsi"/>
        </w:rPr>
      </w:pPr>
      <w:r w:rsidRPr="00076BA8">
        <w:rPr>
          <w:rFonts w:asciiTheme="majorHAnsi" w:hAnsiTheme="majorHAnsi" w:cstheme="majorHAnsi"/>
        </w:rPr>
        <w:t>This literature review has identified key areas where evolutionary algorithms and neural networks can significantly enhance autonomous vehicle technology. By addressing the identified gaps and answering the formulated research questions, this project aims to contribute to developing more robust, adaptive, and ethical self-driving car technologies. This foundational understanding sets the stage for further research and development, paving the way for safer and more efficient autonomous vehicles.</w:t>
      </w:r>
    </w:p>
    <w:p w14:paraId="34C96FD9" w14:textId="5388BFD8" w:rsidR="00550518" w:rsidRPr="00076BA8" w:rsidRDefault="00000000">
      <w:pPr>
        <w:rPr>
          <w:rFonts w:asciiTheme="majorHAnsi" w:hAnsiTheme="majorHAnsi" w:cstheme="majorHAnsi"/>
          <w:sz w:val="24"/>
          <w:szCs w:val="24"/>
        </w:rPr>
      </w:pPr>
      <w:r w:rsidRPr="00076BA8">
        <w:rPr>
          <w:rFonts w:asciiTheme="majorHAnsi" w:hAnsiTheme="majorHAnsi" w:cstheme="majorHAnsi"/>
          <w:sz w:val="24"/>
          <w:szCs w:val="24"/>
        </w:rPr>
        <w:br/>
      </w:r>
    </w:p>
    <w:p w14:paraId="2ED4A2FD" w14:textId="77777777" w:rsidR="00550518" w:rsidRPr="00076BA8" w:rsidRDefault="00000000">
      <w:pPr>
        <w:pStyle w:val="Heading2"/>
        <w:rPr>
          <w:rFonts w:cstheme="majorHAnsi"/>
          <w:sz w:val="24"/>
          <w:szCs w:val="24"/>
        </w:rPr>
      </w:pPr>
      <w:r w:rsidRPr="00076BA8">
        <w:rPr>
          <w:rFonts w:cstheme="majorHAnsi"/>
          <w:sz w:val="24"/>
          <w:szCs w:val="24"/>
        </w:rPr>
        <w:t>References</w:t>
      </w:r>
    </w:p>
    <w:p w14:paraId="2E7D7E81" w14:textId="50EC77FF" w:rsidR="00550518" w:rsidRPr="00076BA8" w:rsidRDefault="00000000">
      <w:pPr>
        <w:rPr>
          <w:rFonts w:asciiTheme="majorHAnsi" w:hAnsiTheme="majorHAnsi" w:cstheme="majorHAnsi"/>
          <w:sz w:val="24"/>
          <w:szCs w:val="24"/>
        </w:rPr>
      </w:pPr>
      <w:r w:rsidRPr="00076BA8">
        <w:rPr>
          <w:rFonts w:asciiTheme="majorHAnsi" w:hAnsiTheme="majorHAnsi" w:cstheme="majorHAnsi"/>
          <w:sz w:val="24"/>
          <w:szCs w:val="24"/>
        </w:rPr>
        <w:br/>
        <w:t xml:space="preserve">1. Neural Network Guided Evolutionary Fuzzing for Finding Traffic Violations of Autonomous Vehicles. arXiv. Available at: </w:t>
      </w:r>
      <w:hyperlink r:id="rId14" w:history="1">
        <w:r w:rsidR="00EB6B1A" w:rsidRPr="00076BA8">
          <w:rPr>
            <w:rStyle w:val="Hyperlink"/>
            <w:rFonts w:asciiTheme="majorHAnsi" w:hAnsiTheme="majorHAnsi" w:cstheme="majorHAnsi"/>
            <w:sz w:val="24"/>
            <w:szCs w:val="24"/>
          </w:rPr>
          <w:t>https://arxiv.org/abs/2109.06126</w:t>
        </w:r>
      </w:hyperlink>
      <w:r w:rsidR="00EB6B1A" w:rsidRPr="00076BA8">
        <w:rPr>
          <w:rFonts w:asciiTheme="majorHAnsi" w:hAnsiTheme="majorHAnsi" w:cstheme="majorHAnsi"/>
          <w:sz w:val="24"/>
          <w:szCs w:val="24"/>
        </w:rPr>
        <w:t xml:space="preserve"> </w:t>
      </w:r>
      <w:r w:rsidRPr="00076BA8">
        <w:rPr>
          <w:rFonts w:asciiTheme="majorHAnsi" w:hAnsiTheme="majorHAnsi" w:cstheme="majorHAnsi"/>
          <w:sz w:val="24"/>
          <w:szCs w:val="24"/>
        </w:rPr>
        <w:br/>
        <w:t xml:space="preserve">2. Autonomous Vehicles: Evolution of Artificial Intelligence and Learning Algorithms. arXiv. Available at: </w:t>
      </w:r>
      <w:hyperlink r:id="rId15" w:history="1">
        <w:r w:rsidR="00EB6B1A" w:rsidRPr="00076BA8">
          <w:rPr>
            <w:rStyle w:val="Hyperlink"/>
            <w:rFonts w:asciiTheme="majorHAnsi" w:hAnsiTheme="majorHAnsi" w:cstheme="majorHAnsi"/>
            <w:sz w:val="24"/>
            <w:szCs w:val="24"/>
          </w:rPr>
          <w:t>https://arxiv.org/abs/2402.17690</w:t>
        </w:r>
      </w:hyperlink>
      <w:r w:rsidR="00EB6B1A" w:rsidRPr="00076BA8">
        <w:rPr>
          <w:rFonts w:asciiTheme="majorHAnsi" w:hAnsiTheme="majorHAnsi" w:cstheme="majorHAnsi"/>
          <w:sz w:val="24"/>
          <w:szCs w:val="24"/>
        </w:rPr>
        <w:t xml:space="preserve"> </w:t>
      </w:r>
      <w:r w:rsidRPr="00076BA8">
        <w:rPr>
          <w:rFonts w:asciiTheme="majorHAnsi" w:hAnsiTheme="majorHAnsi" w:cstheme="majorHAnsi"/>
          <w:sz w:val="24"/>
          <w:szCs w:val="24"/>
        </w:rPr>
        <w:br/>
        <w:t xml:space="preserve">3. Evolutionary Neural Networks for Deep Learning: A Review. Springer. Available at: </w:t>
      </w:r>
      <w:hyperlink r:id="rId16" w:history="1">
        <w:r w:rsidR="00EB6B1A" w:rsidRPr="00076BA8">
          <w:rPr>
            <w:rStyle w:val="Hyperlink"/>
            <w:rFonts w:asciiTheme="majorHAnsi" w:hAnsiTheme="majorHAnsi" w:cstheme="majorHAnsi"/>
            <w:sz w:val="24"/>
            <w:szCs w:val="24"/>
          </w:rPr>
          <w:t>https://link.springer.com/article/10.1007/s00521-019-04183-0</w:t>
        </w:r>
      </w:hyperlink>
      <w:r w:rsidR="00EB6B1A" w:rsidRPr="00076BA8">
        <w:rPr>
          <w:rFonts w:asciiTheme="majorHAnsi" w:hAnsiTheme="majorHAnsi" w:cstheme="majorHAnsi"/>
          <w:sz w:val="24"/>
          <w:szCs w:val="24"/>
        </w:rPr>
        <w:t xml:space="preserve"> </w:t>
      </w:r>
      <w:r w:rsidRPr="00076BA8">
        <w:rPr>
          <w:rFonts w:asciiTheme="majorHAnsi" w:hAnsiTheme="majorHAnsi" w:cstheme="majorHAnsi"/>
          <w:sz w:val="24"/>
          <w:szCs w:val="24"/>
        </w:rPr>
        <w:br/>
        <w:t xml:space="preserve">4. Path Planning and Collision Avoidance for Autonomous Surface Vehicles. Springer. Available at: </w:t>
      </w:r>
      <w:hyperlink r:id="rId17" w:history="1">
        <w:r w:rsidR="00EB6B1A" w:rsidRPr="00076BA8">
          <w:rPr>
            <w:rStyle w:val="Hyperlink"/>
            <w:rFonts w:asciiTheme="majorHAnsi" w:hAnsiTheme="majorHAnsi" w:cstheme="majorHAnsi"/>
            <w:sz w:val="24"/>
            <w:szCs w:val="24"/>
          </w:rPr>
          <w:t>https://link.springer.com/article/10.1007/s11036-018-1201-2</w:t>
        </w:r>
      </w:hyperlink>
      <w:r w:rsidR="00EB6B1A" w:rsidRPr="00076BA8">
        <w:rPr>
          <w:rFonts w:asciiTheme="majorHAnsi" w:hAnsiTheme="majorHAnsi" w:cstheme="majorHAnsi"/>
          <w:sz w:val="24"/>
          <w:szCs w:val="24"/>
        </w:rPr>
        <w:t xml:space="preserve"> </w:t>
      </w:r>
      <w:r w:rsidRPr="00076BA8">
        <w:rPr>
          <w:rFonts w:asciiTheme="majorHAnsi" w:hAnsiTheme="majorHAnsi" w:cstheme="majorHAnsi"/>
          <w:sz w:val="24"/>
          <w:szCs w:val="24"/>
        </w:rPr>
        <w:br/>
        <w:t xml:space="preserve">5. Deviation Sequence Neural Network Control for Path Tracking of Autonomous Vehicles. MDPI. Available at: </w:t>
      </w:r>
      <w:hyperlink r:id="rId18" w:history="1">
        <w:r w:rsidR="00EB6B1A" w:rsidRPr="00076BA8">
          <w:rPr>
            <w:rStyle w:val="Hyperlink"/>
            <w:rFonts w:asciiTheme="majorHAnsi" w:hAnsiTheme="majorHAnsi" w:cstheme="majorHAnsi"/>
            <w:sz w:val="24"/>
            <w:szCs w:val="24"/>
          </w:rPr>
          <w:t>https://www.mdpi.com/</w:t>
        </w:r>
      </w:hyperlink>
      <w:r w:rsidR="00EB6B1A" w:rsidRPr="00076BA8">
        <w:rPr>
          <w:rFonts w:asciiTheme="majorHAnsi" w:hAnsiTheme="majorHAnsi" w:cstheme="majorHAnsi"/>
          <w:sz w:val="24"/>
          <w:szCs w:val="24"/>
        </w:rPr>
        <w:t xml:space="preserve"> </w:t>
      </w:r>
      <w:r w:rsidRPr="00076BA8">
        <w:rPr>
          <w:rFonts w:asciiTheme="majorHAnsi" w:hAnsiTheme="majorHAnsi" w:cstheme="majorHAnsi"/>
          <w:sz w:val="24"/>
          <w:szCs w:val="24"/>
        </w:rPr>
        <w:br/>
      </w:r>
    </w:p>
    <w:sectPr w:rsidR="00550518" w:rsidRPr="00076B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676358">
    <w:abstractNumId w:val="8"/>
  </w:num>
  <w:num w:numId="2" w16cid:durableId="2103449616">
    <w:abstractNumId w:val="6"/>
  </w:num>
  <w:num w:numId="3" w16cid:durableId="387150263">
    <w:abstractNumId w:val="5"/>
  </w:num>
  <w:num w:numId="4" w16cid:durableId="50925236">
    <w:abstractNumId w:val="4"/>
  </w:num>
  <w:num w:numId="5" w16cid:durableId="81100657">
    <w:abstractNumId w:val="7"/>
  </w:num>
  <w:num w:numId="6" w16cid:durableId="98843566">
    <w:abstractNumId w:val="3"/>
  </w:num>
  <w:num w:numId="7" w16cid:durableId="1583489798">
    <w:abstractNumId w:val="2"/>
  </w:num>
  <w:num w:numId="8" w16cid:durableId="1967589499">
    <w:abstractNumId w:val="1"/>
  </w:num>
  <w:num w:numId="9" w16cid:durableId="1748452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BA8"/>
    <w:rsid w:val="0015074B"/>
    <w:rsid w:val="0029639D"/>
    <w:rsid w:val="00326F90"/>
    <w:rsid w:val="004100BA"/>
    <w:rsid w:val="00550518"/>
    <w:rsid w:val="00AA1D8D"/>
    <w:rsid w:val="00B47730"/>
    <w:rsid w:val="00CB0664"/>
    <w:rsid w:val="00EB6B1A"/>
    <w:rsid w:val="00FC693F"/>
    <w:rsid w:val="00FD75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D0ABCD"/>
  <w14:defaultImageDpi w14:val="300"/>
  <w15:docId w15:val="{759B69C5-F3C6-4285-93BA-B9AA1492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B6B1A"/>
    <w:rPr>
      <w:color w:val="0000FF" w:themeColor="hyperlink"/>
      <w:u w:val="single"/>
    </w:rPr>
  </w:style>
  <w:style w:type="character" w:styleId="UnresolvedMention">
    <w:name w:val="Unresolved Mention"/>
    <w:basedOn w:val="DefaultParagraphFont"/>
    <w:uiPriority w:val="99"/>
    <w:semiHidden/>
    <w:unhideWhenUsed/>
    <w:rsid w:val="00EB6B1A"/>
    <w:rPr>
      <w:color w:val="605E5C"/>
      <w:shd w:val="clear" w:color="auto" w:fill="E1DFDD"/>
    </w:rPr>
  </w:style>
  <w:style w:type="paragraph" w:styleId="NormalWeb">
    <w:name w:val="Normal (Web)"/>
    <w:basedOn w:val="Normal"/>
    <w:uiPriority w:val="99"/>
    <w:semiHidden/>
    <w:unhideWhenUsed/>
    <w:rsid w:val="00076BA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ext-token-text-secondary">
    <w:name w:val="text-token-text-secondary"/>
    <w:basedOn w:val="DefaultParagraphFont"/>
    <w:rsid w:val="00076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791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5iv.org/abs/2109.06126v2" TargetMode="External"/><Relationship Id="rId13" Type="http://schemas.openxmlformats.org/officeDocument/2006/relationships/hyperlink" Target="https://ar5iv.org/html/2402.17690v1" TargetMode="External"/><Relationship Id="rId18" Type="http://schemas.openxmlformats.org/officeDocument/2006/relationships/hyperlink" Target="https://www.mdpi.com/" TargetMode="External"/><Relationship Id="rId3" Type="http://schemas.openxmlformats.org/officeDocument/2006/relationships/styles" Target="styles.xml"/><Relationship Id="rId7" Type="http://schemas.openxmlformats.org/officeDocument/2006/relationships/hyperlink" Target="https://ar5iv.org/html/2402.17690v1" TargetMode="External"/><Relationship Id="rId12" Type="http://schemas.openxmlformats.org/officeDocument/2006/relationships/hyperlink" Target="https://ar5iv.org/html/2402.17690v1" TargetMode="External"/><Relationship Id="rId17" Type="http://schemas.openxmlformats.org/officeDocument/2006/relationships/hyperlink" Target="https://link.springer.com/article/10.1007/s11036-018-1201-2" TargetMode="External"/><Relationship Id="rId2" Type="http://schemas.openxmlformats.org/officeDocument/2006/relationships/numbering" Target="numbering.xml"/><Relationship Id="rId16" Type="http://schemas.openxmlformats.org/officeDocument/2006/relationships/hyperlink" Target="https://link.springer.com/article/10.1007/s00521-019-04183-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r5iv.org/abs/2109.06126v2" TargetMode="External"/><Relationship Id="rId11" Type="http://schemas.openxmlformats.org/officeDocument/2006/relationships/hyperlink" Target="https://ar5iv.org/abs/2109.06126v2" TargetMode="External"/><Relationship Id="rId5" Type="http://schemas.openxmlformats.org/officeDocument/2006/relationships/webSettings" Target="webSettings.xml"/><Relationship Id="rId15" Type="http://schemas.openxmlformats.org/officeDocument/2006/relationships/hyperlink" Target="https://arxiv.org/abs/2402.17690" TargetMode="External"/><Relationship Id="rId10" Type="http://schemas.openxmlformats.org/officeDocument/2006/relationships/hyperlink" Target="https://ar5iv.org/html/2402.17690v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5iv.org/html/2402.17690v1" TargetMode="External"/><Relationship Id="rId14" Type="http://schemas.openxmlformats.org/officeDocument/2006/relationships/hyperlink" Target="https://arxiv.org/abs/2109.06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1032</Words>
  <Characters>6937</Characters>
  <Application>Microsoft Office Word</Application>
  <DocSecurity>0</DocSecurity>
  <Lines>117</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Jack Atherton</cp:lastModifiedBy>
  <cp:revision>4</cp:revision>
  <dcterms:created xsi:type="dcterms:W3CDTF">2013-12-23T23:15:00Z</dcterms:created>
  <dcterms:modified xsi:type="dcterms:W3CDTF">2024-06-04T13:34:00Z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2e6c99f07dd0d0b3d29e21b6938ca4868d2eaca3a7874809f3653ed0038201e1</vt:lpwstr>
  </property>
</Properties>
</file>